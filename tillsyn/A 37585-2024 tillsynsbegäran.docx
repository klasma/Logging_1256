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37585-2024 i Östra Göinge kommun</w:t>
      </w:r>
    </w:p>
    <w:p>
      <w:r>
        <w:t>Detta dokument behandlar höga naturvärden i avverkningsanmälan A 37585-2024 i Östra Göinge kommun. Denna avverkningsanmälan inkom 2024-09-06 11:06:18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gullklöver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37585-2024 karta.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6239477, E 454265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