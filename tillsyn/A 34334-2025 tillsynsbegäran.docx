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34334-2025 i Östra Göinge kommun</w:t>
      </w:r>
    </w:p>
    <w:p>
      <w:r>
        <w:t>Detta dokument behandlar höga naturvärden i avverkningsanmälan A 34334-2025 i Östra Göinge kommun. Denna avverkningsanmälan inkom 2025-07-08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Hieracium acriserratum (EN)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334-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6226175, E 448413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