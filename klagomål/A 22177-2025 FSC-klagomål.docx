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22177-2025 i Östra Göinge kommun</w:t>
      </w:r>
    </w:p>
    <w:p>
      <w:r>
        <w:t>Detta dokument behandlar höga naturvärden i avverkningsanmälan A 22177-2025 i Östra Göinge kommun. Denna avverkningsanmälan inkom 2025-05-08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2177-2025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6233214, E 442225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