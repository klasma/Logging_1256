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5468-2024 i Östra Göinge kommun</w:t>
      </w:r>
    </w:p>
    <w:p>
      <w:r>
        <w:t>Detta dokument behandlar höga naturvärden i avverkningsanmälan A 5468-2024 i Östra Göinge kommun. Denna avverkningsanmälan inkom 2024-02-10 17:34:53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slåttergubbe (VU), månlåsbräken (NT) och svinrot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5468-2024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6243682, E 457438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