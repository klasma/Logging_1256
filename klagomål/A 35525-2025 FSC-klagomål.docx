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35525-2025 i Östra Göinge kommun</w:t>
      </w:r>
    </w:p>
    <w:p>
      <w:r>
        <w:t>Detta dokument behandlar höga naturvärden i avverkningsanmälan A 35525-2025 i Östra Göinge kommun. Denna avverkningsanmälan inkom 2025-07-18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 fjädermossa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52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6227789, E 437184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